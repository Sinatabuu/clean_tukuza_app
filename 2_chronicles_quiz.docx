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2 Chronicles Quiz - Multiple Choice Questions</w:t>
      </w:r>
    </w:p>
    <w:p>
      <w:pPr>
        <w:pStyle w:val="ListNumber"/>
      </w:pPr>
      <w:r>
        <w:t>1. Who became king of Judah after Solomon?</w:t>
      </w:r>
    </w:p>
    <w:p>
      <w:pPr>
        <w:pStyle w:val="ListBullet"/>
      </w:pPr>
      <w:r>
        <w:t>A. Rehoboam</w:t>
      </w:r>
    </w:p>
    <w:p>
      <w:pPr>
        <w:pStyle w:val="ListBullet"/>
      </w:pPr>
      <w:r>
        <w:t>B. Jeroboam</w:t>
      </w:r>
    </w:p>
    <w:p>
      <w:pPr>
        <w:pStyle w:val="ListBullet"/>
      </w:pPr>
      <w:r>
        <w:t>C. Asa</w:t>
      </w:r>
    </w:p>
    <w:p>
      <w:pPr>
        <w:pStyle w:val="ListBullet"/>
      </w:pPr>
      <w:r>
        <w:t>D. Jehoshaphat</w:t>
      </w:r>
    </w:p>
    <w:p>
      <w:pPr>
        <w:pStyle w:val="ListNumber"/>
      </w:pPr>
      <w:r>
        <w:t>2. What request did the people of Israel make to Rehoboam at Shechem?</w:t>
      </w:r>
    </w:p>
    <w:p>
      <w:pPr>
        <w:pStyle w:val="ListBullet"/>
      </w:pPr>
      <w:r>
        <w:t>A. Increase taxes</w:t>
      </w:r>
    </w:p>
    <w:p>
      <w:pPr>
        <w:pStyle w:val="ListBullet"/>
      </w:pPr>
      <w:r>
        <w:t>B. Lighten the heavy yoke Solomon put on them</w:t>
      </w:r>
    </w:p>
    <w:p>
      <w:pPr>
        <w:pStyle w:val="ListBullet"/>
      </w:pPr>
      <w:r>
        <w:t>C. Build a new temple</w:t>
      </w:r>
    </w:p>
    <w:p>
      <w:pPr>
        <w:pStyle w:val="ListBullet"/>
      </w:pPr>
      <w:r>
        <w:t>D. Appoint new priests</w:t>
      </w:r>
    </w:p>
    <w:p>
      <w:pPr>
        <w:pStyle w:val="ListNumber"/>
      </w:pPr>
      <w:r>
        <w:t>3. Who advised Rehoboam to speak kindly to the people?</w:t>
      </w:r>
    </w:p>
    <w:p>
      <w:pPr>
        <w:pStyle w:val="ListBullet"/>
      </w:pPr>
      <w:r>
        <w:t>A. His young friends</w:t>
      </w:r>
    </w:p>
    <w:p>
      <w:pPr>
        <w:pStyle w:val="ListBullet"/>
      </w:pPr>
      <w:r>
        <w:t>B. The prophet</w:t>
      </w:r>
    </w:p>
    <w:p>
      <w:pPr>
        <w:pStyle w:val="ListBullet"/>
      </w:pPr>
      <w:r>
        <w:t>C. The elders</w:t>
      </w:r>
    </w:p>
    <w:p>
      <w:pPr>
        <w:pStyle w:val="ListBullet"/>
      </w:pPr>
      <w:r>
        <w:t>D. His mother</w:t>
      </w:r>
    </w:p>
    <w:p>
      <w:pPr>
        <w:pStyle w:val="ListNumber"/>
      </w:pPr>
      <w:r>
        <w:t>4. What was Asa known for?</w:t>
      </w:r>
    </w:p>
    <w:p>
      <w:pPr>
        <w:pStyle w:val="ListBullet"/>
      </w:pPr>
      <w:r>
        <w:t>A. Building idols</w:t>
      </w:r>
    </w:p>
    <w:p>
      <w:pPr>
        <w:pStyle w:val="ListBullet"/>
      </w:pPr>
      <w:r>
        <w:t>B. Trusting Egypt</w:t>
      </w:r>
    </w:p>
    <w:p>
      <w:pPr>
        <w:pStyle w:val="ListBullet"/>
      </w:pPr>
      <w:r>
        <w:t>C. Religious reforms</w:t>
      </w:r>
    </w:p>
    <w:p>
      <w:pPr>
        <w:pStyle w:val="ListBullet"/>
      </w:pPr>
      <w:r>
        <w:t>D. Conquering Babylon</w:t>
      </w:r>
    </w:p>
    <w:p>
      <w:pPr>
        <w:pStyle w:val="ListNumber"/>
      </w:pPr>
      <w:r>
        <w:t>5. Who attacked Judah during King Asa’s reign?</w:t>
      </w:r>
    </w:p>
    <w:p>
      <w:pPr>
        <w:pStyle w:val="ListBullet"/>
      </w:pPr>
      <w:r>
        <w:t>A. Zerah the Cushite</w:t>
      </w:r>
    </w:p>
    <w:p>
      <w:pPr>
        <w:pStyle w:val="ListBullet"/>
      </w:pPr>
      <w:r>
        <w:t>B. Nebuchadnezzar</w:t>
      </w:r>
    </w:p>
    <w:p>
      <w:pPr>
        <w:pStyle w:val="ListBullet"/>
      </w:pPr>
      <w:r>
        <w:t>C. Shishak</w:t>
      </w:r>
    </w:p>
    <w:p>
      <w:pPr>
        <w:pStyle w:val="ListBullet"/>
      </w:pPr>
      <w:r>
        <w:t>D. Sennacherib</w:t>
      </w:r>
    </w:p>
    <w:p>
      <w:pPr>
        <w:pStyle w:val="ListNumber"/>
      </w:pPr>
      <w:r>
        <w:t>6. Which king made an alliance with Ahab through marriage?</w:t>
      </w:r>
    </w:p>
    <w:p>
      <w:pPr>
        <w:pStyle w:val="ListBullet"/>
      </w:pPr>
      <w:r>
        <w:t>A. Hezekiah</w:t>
      </w:r>
    </w:p>
    <w:p>
      <w:pPr>
        <w:pStyle w:val="ListBullet"/>
      </w:pPr>
      <w:r>
        <w:t>B. Uzziah</w:t>
      </w:r>
    </w:p>
    <w:p>
      <w:pPr>
        <w:pStyle w:val="ListBullet"/>
      </w:pPr>
      <w:r>
        <w:t>C. Jehoshaphat</w:t>
      </w:r>
    </w:p>
    <w:p>
      <w:pPr>
        <w:pStyle w:val="ListBullet"/>
      </w:pPr>
      <w:r>
        <w:t>D. Manasseh</w:t>
      </w:r>
    </w:p>
    <w:p>
      <w:pPr>
        <w:pStyle w:val="ListNumber"/>
      </w:pPr>
      <w:r>
        <w:t>7. Who rebuked Jehoshaphat for helping the wicked?</w:t>
      </w:r>
    </w:p>
    <w:p>
      <w:pPr>
        <w:pStyle w:val="ListBullet"/>
      </w:pPr>
      <w:r>
        <w:t>A. Elisha</w:t>
      </w:r>
    </w:p>
    <w:p>
      <w:pPr>
        <w:pStyle w:val="ListBullet"/>
      </w:pPr>
      <w:r>
        <w:t>B. Jehu</w:t>
      </w:r>
    </w:p>
    <w:p>
      <w:pPr>
        <w:pStyle w:val="ListBullet"/>
      </w:pPr>
      <w:r>
        <w:t>C. Micaiah</w:t>
      </w:r>
    </w:p>
    <w:p>
      <w:pPr>
        <w:pStyle w:val="ListBullet"/>
      </w:pPr>
      <w:r>
        <w:t>D. Elijah</w:t>
      </w:r>
    </w:p>
    <w:p>
      <w:pPr>
        <w:pStyle w:val="ListNumber"/>
      </w:pPr>
      <w:r>
        <w:t>8. What happened when Jehoshaphat sent singers before the army?</w:t>
      </w:r>
    </w:p>
    <w:p>
      <w:pPr>
        <w:pStyle w:val="ListBullet"/>
      </w:pPr>
      <w:r>
        <w:t>A. The enemies fled</w:t>
      </w:r>
    </w:p>
    <w:p>
      <w:pPr>
        <w:pStyle w:val="ListBullet"/>
      </w:pPr>
      <w:r>
        <w:t>B. Judah was defeated</w:t>
      </w:r>
    </w:p>
    <w:p>
      <w:pPr>
        <w:pStyle w:val="ListBullet"/>
      </w:pPr>
      <w:r>
        <w:t>C. Confusion among enemies</w:t>
      </w:r>
    </w:p>
    <w:p>
      <w:pPr>
        <w:pStyle w:val="ListBullet"/>
      </w:pPr>
      <w:r>
        <w:t>D. They were captured</w:t>
      </w:r>
    </w:p>
    <w:p>
      <w:pPr>
        <w:pStyle w:val="ListNumber"/>
      </w:pPr>
      <w:r>
        <w:t>9. Who became king at age 7?</w:t>
      </w:r>
    </w:p>
    <w:p>
      <w:pPr>
        <w:pStyle w:val="ListBullet"/>
      </w:pPr>
      <w:r>
        <w:t>A. Josiah</w:t>
      </w:r>
    </w:p>
    <w:p>
      <w:pPr>
        <w:pStyle w:val="ListBullet"/>
      </w:pPr>
      <w:r>
        <w:t>B. Joash</w:t>
      </w:r>
    </w:p>
    <w:p>
      <w:pPr>
        <w:pStyle w:val="ListBullet"/>
      </w:pPr>
      <w:r>
        <w:t>C. Jehoiakim</w:t>
      </w:r>
    </w:p>
    <w:p>
      <w:pPr>
        <w:pStyle w:val="ListBullet"/>
      </w:pPr>
      <w:r>
        <w:t>D. Amaziah</w:t>
      </w:r>
    </w:p>
    <w:p>
      <w:pPr>
        <w:pStyle w:val="ListNumber"/>
      </w:pPr>
      <w:r>
        <w:t>10. Who influenced Joash to restore the temple?</w:t>
      </w:r>
    </w:p>
    <w:p>
      <w:pPr>
        <w:pStyle w:val="ListBullet"/>
      </w:pPr>
      <w:r>
        <w:t>A. Athaliah</w:t>
      </w:r>
    </w:p>
    <w:p>
      <w:pPr>
        <w:pStyle w:val="ListBullet"/>
      </w:pPr>
      <w:r>
        <w:t>B. Jehoiada</w:t>
      </w:r>
    </w:p>
    <w:p>
      <w:pPr>
        <w:pStyle w:val="ListBullet"/>
      </w:pPr>
      <w:r>
        <w:t>C. Huldah</w:t>
      </w:r>
    </w:p>
    <w:p>
      <w:pPr>
        <w:pStyle w:val="ListBullet"/>
      </w:pPr>
      <w:r>
        <w:t>D. Asa</w:t>
      </w:r>
    </w:p>
    <w:p>
      <w:pPr>
        <w:pStyle w:val="ListNumber"/>
      </w:pPr>
      <w:r>
        <w:t>11. Which king was struck with leprosy?</w:t>
      </w:r>
    </w:p>
    <w:p>
      <w:pPr>
        <w:pStyle w:val="ListBullet"/>
      </w:pPr>
      <w:r>
        <w:t>A. Ahaz</w:t>
      </w:r>
    </w:p>
    <w:p>
      <w:pPr>
        <w:pStyle w:val="ListBullet"/>
      </w:pPr>
      <w:r>
        <w:t>B. Uzziah</w:t>
      </w:r>
    </w:p>
    <w:p>
      <w:pPr>
        <w:pStyle w:val="ListBullet"/>
      </w:pPr>
      <w:r>
        <w:t>C. Jotham</w:t>
      </w:r>
    </w:p>
    <w:p>
      <w:pPr>
        <w:pStyle w:val="ListBullet"/>
      </w:pPr>
      <w:r>
        <w:t>D. Hezekiah</w:t>
      </w:r>
    </w:p>
    <w:p>
      <w:pPr>
        <w:pStyle w:val="ListNumber"/>
      </w:pPr>
      <w:r>
        <w:t>12. What was Hezekiah known for?</w:t>
      </w:r>
    </w:p>
    <w:p>
      <w:pPr>
        <w:pStyle w:val="ListBullet"/>
      </w:pPr>
      <w:r>
        <w:t>A. Idol worship</w:t>
      </w:r>
    </w:p>
    <w:p>
      <w:pPr>
        <w:pStyle w:val="ListBullet"/>
      </w:pPr>
      <w:r>
        <w:t>B. Defeating Egypt</w:t>
      </w:r>
    </w:p>
    <w:p>
      <w:pPr>
        <w:pStyle w:val="ListBullet"/>
      </w:pPr>
      <w:r>
        <w:t>C. Religious revival</w:t>
      </w:r>
    </w:p>
    <w:p>
      <w:pPr>
        <w:pStyle w:val="ListBullet"/>
      </w:pPr>
      <w:r>
        <w:t>D. Destroying Jerusalem</w:t>
      </w:r>
    </w:p>
    <w:p>
      <w:pPr>
        <w:pStyle w:val="ListNumber"/>
      </w:pPr>
      <w:r>
        <w:t>13. Who mocked God's messengers and misused His prophets?</w:t>
      </w:r>
    </w:p>
    <w:p>
      <w:pPr>
        <w:pStyle w:val="ListBullet"/>
      </w:pPr>
      <w:r>
        <w:t>A. The priests</w:t>
      </w:r>
    </w:p>
    <w:p>
      <w:pPr>
        <w:pStyle w:val="ListBullet"/>
      </w:pPr>
      <w:r>
        <w:t>B. The people of Judah</w:t>
      </w:r>
    </w:p>
    <w:p>
      <w:pPr>
        <w:pStyle w:val="ListBullet"/>
      </w:pPr>
      <w:r>
        <w:t>C. Foreign kings</w:t>
      </w:r>
    </w:p>
    <w:p>
      <w:pPr>
        <w:pStyle w:val="ListBullet"/>
      </w:pPr>
      <w:r>
        <w:t>D. The Levites</w:t>
      </w:r>
    </w:p>
    <w:p>
      <w:pPr>
        <w:pStyle w:val="ListNumber"/>
      </w:pPr>
      <w:r>
        <w:t>14. Who carried Judah into exile?</w:t>
      </w:r>
    </w:p>
    <w:p>
      <w:pPr>
        <w:pStyle w:val="ListBullet"/>
      </w:pPr>
      <w:r>
        <w:t>A. Egypt</w:t>
      </w:r>
    </w:p>
    <w:p>
      <w:pPr>
        <w:pStyle w:val="ListBullet"/>
      </w:pPr>
      <w:r>
        <w:t>B. Assyria</w:t>
      </w:r>
    </w:p>
    <w:p>
      <w:pPr>
        <w:pStyle w:val="ListBullet"/>
      </w:pPr>
      <w:r>
        <w:t>C. Persia</w:t>
      </w:r>
    </w:p>
    <w:p>
      <w:pPr>
        <w:pStyle w:val="ListBullet"/>
      </w:pPr>
      <w:r>
        <w:t>D. Babylon</w:t>
      </w:r>
    </w:p>
    <w:p>
      <w:pPr>
        <w:pStyle w:val="ListNumber"/>
      </w:pPr>
      <w:r>
        <w:t>15. Which king destroyed the altars of Baal?</w:t>
      </w:r>
    </w:p>
    <w:p>
      <w:pPr>
        <w:pStyle w:val="ListBullet"/>
      </w:pPr>
      <w:r>
        <w:t>A. Jehoshaphat</w:t>
      </w:r>
    </w:p>
    <w:p>
      <w:pPr>
        <w:pStyle w:val="ListBullet"/>
      </w:pPr>
      <w:r>
        <w:t>B. Josiah</w:t>
      </w:r>
    </w:p>
    <w:p>
      <w:pPr>
        <w:pStyle w:val="ListBullet"/>
      </w:pPr>
      <w:r>
        <w:t>C. Asa</w:t>
      </w:r>
    </w:p>
    <w:p>
      <w:pPr>
        <w:pStyle w:val="ListBullet"/>
      </w:pPr>
      <w:r>
        <w:t>D. Hezekiah</w:t>
      </w:r>
    </w:p>
    <w:p>
      <w:pPr>
        <w:pStyle w:val="ListNumber"/>
      </w:pPr>
      <w:r>
        <w:t>16. Who was the last king of Judah mentioned in 2 Chronicles?</w:t>
      </w:r>
    </w:p>
    <w:p>
      <w:pPr>
        <w:pStyle w:val="ListBullet"/>
      </w:pPr>
      <w:r>
        <w:t>A. Zedekiah</w:t>
      </w:r>
    </w:p>
    <w:p>
      <w:pPr>
        <w:pStyle w:val="ListBullet"/>
      </w:pPr>
      <w:r>
        <w:t>B. Jehoahaz</w:t>
      </w:r>
    </w:p>
    <w:p>
      <w:pPr>
        <w:pStyle w:val="ListBullet"/>
      </w:pPr>
      <w:r>
        <w:t>C. Jeconiah</w:t>
      </w:r>
    </w:p>
    <w:p>
      <w:pPr>
        <w:pStyle w:val="ListBullet"/>
      </w:pPr>
      <w:r>
        <w:t>D. Manasseh</w:t>
      </w:r>
    </w:p>
    <w:p>
      <w:pPr>
        <w:pStyle w:val="ListNumber"/>
      </w:pPr>
      <w:r>
        <w:t>17. Who restored the Passover celebration?</w:t>
      </w:r>
    </w:p>
    <w:p>
      <w:pPr>
        <w:pStyle w:val="ListBullet"/>
      </w:pPr>
      <w:r>
        <w:t>A. Asa</w:t>
      </w:r>
    </w:p>
    <w:p>
      <w:pPr>
        <w:pStyle w:val="ListBullet"/>
      </w:pPr>
      <w:r>
        <w:t>B. Jehoshaphat</w:t>
      </w:r>
    </w:p>
    <w:p>
      <w:pPr>
        <w:pStyle w:val="ListBullet"/>
      </w:pPr>
      <w:r>
        <w:t>C. Josiah</w:t>
      </w:r>
    </w:p>
    <w:p>
      <w:pPr>
        <w:pStyle w:val="ListBullet"/>
      </w:pPr>
      <w:r>
        <w:t>D. Uzziah</w:t>
      </w:r>
    </w:p>
    <w:p>
      <w:pPr>
        <w:pStyle w:val="ListNumber"/>
      </w:pPr>
      <w:r>
        <w:t>18. What was Manasseh guilty of?</w:t>
      </w:r>
    </w:p>
    <w:p>
      <w:pPr>
        <w:pStyle w:val="ListBullet"/>
      </w:pPr>
      <w:r>
        <w:t>A. Pride</w:t>
      </w:r>
    </w:p>
    <w:p>
      <w:pPr>
        <w:pStyle w:val="ListBullet"/>
      </w:pPr>
      <w:r>
        <w:t>B. Idolatry</w:t>
      </w:r>
    </w:p>
    <w:p>
      <w:pPr>
        <w:pStyle w:val="ListBullet"/>
      </w:pPr>
      <w:r>
        <w:t>C. Murder</w:t>
      </w:r>
    </w:p>
    <w:p>
      <w:pPr>
        <w:pStyle w:val="ListBullet"/>
      </w:pPr>
      <w:r>
        <w:t>D. All of the above</w:t>
      </w:r>
    </w:p>
    <w:p>
      <w:pPr>
        <w:pStyle w:val="ListNumber"/>
      </w:pPr>
      <w:r>
        <w:t>19. Who prayed and humbled himself in Babylon?</w:t>
      </w:r>
    </w:p>
    <w:p>
      <w:pPr>
        <w:pStyle w:val="ListBullet"/>
      </w:pPr>
      <w:r>
        <w:t>A. Zedekiah</w:t>
      </w:r>
    </w:p>
    <w:p>
      <w:pPr>
        <w:pStyle w:val="ListBullet"/>
      </w:pPr>
      <w:r>
        <w:t>B. Manasseh</w:t>
      </w:r>
    </w:p>
    <w:p>
      <w:pPr>
        <w:pStyle w:val="ListBullet"/>
      </w:pPr>
      <w:r>
        <w:t>C. Jehoiachin</w:t>
      </w:r>
    </w:p>
    <w:p>
      <w:pPr>
        <w:pStyle w:val="ListBullet"/>
      </w:pPr>
      <w:r>
        <w:t>D. Ahaz</w:t>
      </w:r>
    </w:p>
    <w:p>
      <w:pPr>
        <w:pStyle w:val="ListNumber"/>
      </w:pPr>
      <w:r>
        <w:t>20. Who issued a decree to rebuild the temple?</w:t>
      </w:r>
    </w:p>
    <w:p>
      <w:pPr>
        <w:pStyle w:val="ListBullet"/>
      </w:pPr>
      <w:r>
        <w:t>A. Darius</w:t>
      </w:r>
    </w:p>
    <w:p>
      <w:pPr>
        <w:pStyle w:val="ListBullet"/>
      </w:pPr>
      <w:r>
        <w:t>B. Nebuchadnezzar</w:t>
      </w:r>
    </w:p>
    <w:p>
      <w:pPr>
        <w:pStyle w:val="ListBullet"/>
      </w:pPr>
      <w:r>
        <w:t>C. Artaxerxes</w:t>
      </w:r>
    </w:p>
    <w:p>
      <w:pPr>
        <w:pStyle w:val="ListBullet"/>
      </w:pPr>
      <w:r>
        <w:t>D. Cyrus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